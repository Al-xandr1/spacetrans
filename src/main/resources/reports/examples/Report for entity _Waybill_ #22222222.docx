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word/document.xml" Type="http://schemas.openxmlformats.org/officeDocument/2006/relationships/officeDocument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body>
    <!-- Modified by docx4j 8.1.6 (Apache licensed) using REFERENCE JAXB in AdoptOpenJDK Java 11.0.10 on Linux -->
    <w:p>
      <w:pPr>
        <w:pStyle w:val="Normal"/>
        <w:rPr/>
      </w:pPr>
      <w:r>
        <w:rPr/>
        <w:t xml:space="preserve">ID: bf2e58f7-88ef-1551-0939-3c91c1b98363</w:t>
      </w:r>
    </w:p>
    <w:p>
      <w:pPr>
        <w:pStyle w:val="Normal"/>
        <w:rPr/>
      </w:pPr>
      <w:r>
        <w:rPr/>
        <w:t xml:space="preserve">Version: 1</w:t>
      </w:r>
    </w:p>
    <w:p>
      <w:pPr>
        <w:pStyle w:val="Normal"/>
        <w:rPr/>
      </w:pPr>
      <w:r>
        <w:rPr/>
        <w:t xml:space="preserve">Reference: 22222222</w:t>
      </w:r>
    </w:p>
    <w:p>
      <w:pPr>
        <w:pStyle w:val="Normal"/>
        <w:rPr/>
      </w:pPr>
      <w:r>
        <w:rPr/>
        <w:t xml:space="preserve">Creator: operator1 operator1 [operator1]</w:t>
      </w:r>
    </w:p>
    <w:p>
      <w:pPr>
        <w:pStyle w:val="Normal"/>
        <w:rPr/>
      </w:pPr>
      <w:r>
        <w:rPr/>
        <w:t xml:space="preserve">Shipper: Comp1</w:t>
      </w:r>
    </w:p>
    <w:p>
      <w:pPr>
        <w:pStyle w:val="Normal"/>
        <w:rPr/>
      </w:pPr>
      <w:r>
        <w:rPr/>
        <w:t xml:space="preserve">Consignee: Comp2</w:t>
      </w:r>
    </w:p>
    <w:p>
      <w:pPr>
        <w:pStyle w:val="Normal"/>
        <w:rPr/>
      </w:pPr>
      <w:r>
        <w:rPr/>
        <w:t xml:space="preserve">Departure port: Secondary Earth port</w:t>
      </w:r>
    </w:p>
    <w:p>
      <w:pPr>
        <w:pStyle w:val="Normal"/>
        <w:rPr/>
      </w:pPr>
      <w:r>
        <w:rPr/>
        <w:t xml:space="preserve">Destination port: Mars Primary port</w:t>
      </w:r>
    </w:p>
    <w:p>
      <w:pPr>
        <w:pStyle w:val="Normal"/>
        <w:rPr/>
      </w:pPr>
      <w:r>
        <w:rPr/>
        <w:t xml:space="preserve">Carrier: Earth UPS</w:t>
      </w:r>
    </w:p>
    <w:p>
      <w:pPr>
        <w:pStyle w:val="Normal"/>
        <w:rPr/>
      </w:pPr>
      <w:r>
        <w:rPr/>
        <w:t xml:space="preserve">Total weight: 1</w:t>
      </w:r>
    </w:p>
    <w:p>
      <w:pPr>
        <w:pStyle w:val="Normal"/>
        <w:rPr/>
      </w:pPr>
      <w:r>
        <w:rPr/>
        <w:t xml:space="preserve">Total charge: 1.1</w:t>
      </w:r>
    </w:p>
    <w:p>
      <w:pPr>
        <w:pStyle w:val="Normal"/>
        <w:spacing w:before="0" w:after="200"/>
        <w:rPr/>
      </w:pPr>
      <w:r>
        <w:rPr/>
      </w:r>
    </w:p>
    <w:tbl>
      <w:tblPr>
        <w:tblStyle w:val="TableGrid"/>
        <w:tblW w:w="90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77"/>
        <w:gridCol w:w="1717"/>
        <w:gridCol w:w="2061"/>
        <w:gridCol w:w="3263"/>
      </w:tblGrid>
      <w:tr>
        <w:trPr/>
        <w:tc>
          <w:tcPr>
            <w:tcW w:w="1977" w:type="dxa"/>
            <w:tcBorders/>
          </w:tcPr>
          <w:p>
            <w:pPr>
              <w:pStyle w:val="Normal"/>
              <w:spacing w:before="0" w:after="0" w:line="240" w:lineRule="auto"/>
              <w:rPr/>
            </w:pPr>
            <w:r>
              <w:rPr/>
              <w:t/>
            </w:r>
            <w:r>
              <w:rPr>
                <w:rFonts w:eastAsia="" w:cs="" w:asciiTheme="minorHAnsi" w:hAnsiTheme="minorHAnsi" w:eastAsiaTheme="minorHAnsi" w:cstheme="minorBidi"/>
                <w:color w:val="auto"/>
                <w:kern w:val="0"/>
                <w:sz w:val="22"/>
                <w:szCs w:val="22"/>
                <w:lang w:val="en-US" w:eastAsia="en-US" w:bidi="ar-SA"/>
              </w:rPr>
            </w:r>
            <w:r>
              <w:rPr/>
            </w:r>
            <w:r>
              <w:rPr>
                <w:rFonts w:eastAsia="" w:cs="" w:asciiTheme="minorHAnsi" w:hAnsiTheme="minorHAnsi" w:eastAsiaTheme="minorHAnsi" w:cstheme="minorBidi"/>
                <w:color w:val="auto"/>
                <w:kern w:val="0"/>
                <w:sz w:val="22"/>
                <w:szCs w:val="22"/>
                <w:lang w:val="en-US" w:eastAsia="en-US" w:bidi="ar-SA"/>
              </w:rPr>
              <w:t>Items</w:t>
            </w:r>
            <w:r>
              <w:rPr/>
              <w:t>.Number</w:t>
            </w:r>
          </w:p>
        </w:tc>
        <w:tc>
          <w:tcPr>
            <w:tcW w:w="1717" w:type="dxa"/>
            <w:tcBorders/>
          </w:tcPr>
          <w:p>
            <w:pPr>
              <w:pStyle w:val="Normal"/>
              <w:spacing w:before="0" w:after="0" w:line="240" w:lineRule="auto"/>
              <w:rPr/>
            </w:pPr>
            <w:r>
              <w:rPr>
                <w:rFonts w:eastAsia="" w:cs="" w:asciiTheme="minorHAnsi" w:hAnsiTheme="minorHAnsi" w:eastAsiaTheme="minorHAnsi" w:cstheme="minorBidi"/>
                <w:color w:val="auto"/>
                <w:kern w:val="0"/>
                <w:sz w:val="22"/>
                <w:szCs w:val="22"/>
                <w:lang w:val="en-US" w:eastAsia="en-US" w:bidi="ar-SA"/>
              </w:rPr>
              <w:t>Items</w:t>
            </w:r>
            <w:r>
              <w:rPr/>
              <w:t>.Name</w:t>
            </w:r>
          </w:p>
        </w:tc>
        <w:tc>
          <w:tcPr>
            <w:tcW w:w="2061" w:type="dxa"/>
            <w:tcBorders/>
          </w:tcPr>
          <w:p>
            <w:pPr>
              <w:pStyle w:val="Normal"/>
              <w:spacing w:before="0" w:after="0" w:line="240" w:lineRule="auto"/>
              <w:rPr>
                <w:rFonts w:eastAsia="" w:cs="" w:asciiTheme="minorHAnsi" w:hAnsiTheme="minorHAnsi" w:eastAsiaTheme="minorHAnsi" w:cstheme="minorBid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Theme="minorHAnsi" w:hAnsiTheme="minorHAnsi" w:eastAsiaTheme="minorHAnsi" w:cstheme="minorBidi"/>
                <w:color w:val="auto"/>
                <w:kern w:val="0"/>
                <w:sz w:val="22"/>
                <w:szCs w:val="22"/>
                <w:lang w:val="en-US" w:eastAsia="en-US" w:bidi="ar-SA"/>
              </w:rPr>
              <w:t>Items.Weight</w:t>
            </w:r>
          </w:p>
        </w:tc>
        <w:tc>
          <w:tcPr>
            <w:tcW w:w="3263" w:type="dxa"/>
            <w:tcBorders/>
          </w:tcPr>
          <w:p>
            <w:pPr>
              <w:pStyle w:val="Normal"/>
              <w:spacing w:before="0" w:after="0" w:line="240" w:lineRule="auto"/>
              <w:rPr>
                <w:rFonts w:eastAsia="" w:cs="" w:asciiTheme="minorHAnsi" w:hAnsiTheme="minorHAnsi" w:eastAsiaTheme="minorHAnsi" w:cstheme="minorBid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Theme="minorHAnsi" w:hAnsiTheme="minorHAnsi" w:eastAsiaTheme="minorHAnsi" w:cstheme="minorBidi"/>
                <w:color w:val="auto"/>
                <w:kern w:val="0"/>
                <w:sz w:val="22"/>
                <w:szCs w:val="22"/>
                <w:lang w:val="en-US" w:eastAsia="en-US" w:bidi="ar-SA"/>
              </w:rPr>
              <w:t>Items.Charge</w:t>
            </w:r>
          </w:p>
        </w:tc>
      </w:tr>
      <w:tr>
        <w:trPr/>
        <w:tc>
          <w:tcPr>
            <w:tcW w:w="1977" w:type="dxa"/>
            <w:tcBorders/>
          </w:tcPr>
          <w:p>
            <w:pPr>
              <w:pStyle w:val="Normal"/>
              <w:spacing w:before="0" w:after="0" w:line="240" w:lineRule="auto"/>
              <w:rPr/>
            </w:pPr>
            <w:r>
              <w:rPr/>
              <w:t xml:space="preserve">1</w:t>
            </w:r>
          </w:p>
        </w:tc>
        <w:tc>
          <w:tcPr>
            <w:tcW w:w="1717" w:type="dxa"/>
            <w:tcBorders/>
          </w:tcPr>
          <w:p>
            <w:pPr>
              <w:pStyle w:val="Normal"/>
              <w:spacing w:before="0" w:after="0" w:line="240" w:lineRule="auto"/>
              <w:rPr/>
            </w:pPr>
            <w:r>
              <w:rPr/>
              <w:t xml:space="preserve">1</w:t>
            </w:r>
            <w:r>
              <w:rPr>
                <w:rFonts w:eastAsia="" w:cs="" w:asciiTheme="minorHAnsi" w:hAnsiTheme="minorHAnsi" w:eastAsiaTheme="minorHAnsi" w:cstheme="minorBidi"/>
                <w:color w:val="auto"/>
                <w:kern w:val="0"/>
                <w:sz w:val="22"/>
                <w:szCs w:val="22"/>
                <w:lang w:val="en-US" w:eastAsia="en-US" w:bidi="ar-SA"/>
              </w:rPr>
            </w:r>
            <w:r>
              <w:rPr/>
            </w:r>
          </w:p>
        </w:tc>
        <w:tc>
          <w:tcPr>
            <w:tcW w:w="2061" w:type="dxa"/>
            <w:tcBorders/>
          </w:tcPr>
          <w:p>
            <w:pPr>
              <w:pStyle w:val="Normal"/>
              <w:spacing w:before="0" w:after="0" w:line="240" w:lineRule="auto"/>
              <w:rPr/>
            </w:pPr>
            <w:r>
              <w:rPr/>
              <w:t xml:space="preserve">1</w:t>
            </w:r>
            <w:r>
              <w:rPr>
                <w:rFonts w:eastAsia="" w:cs="" w:asciiTheme="minorHAnsi" w:hAnsiTheme="minorHAnsi" w:eastAsiaTheme="minorHAnsi" w:cstheme="minorBidi"/>
                <w:color w:val="auto"/>
                <w:kern w:val="0"/>
                <w:sz w:val="22"/>
                <w:szCs w:val="22"/>
                <w:lang w:val="en-US" w:eastAsia="en-US" w:bidi="ar-SA"/>
              </w:rPr>
            </w:r>
            <w:r>
              <w:rPr/>
            </w:r>
          </w:p>
        </w:tc>
        <w:tc>
          <w:tcPr>
            <w:tcW w:w="3263" w:type="dxa"/>
            <w:tcBorders/>
          </w:tcPr>
          <w:p>
            <w:pPr>
              <w:pStyle w:val="Normal"/>
              <w:spacing w:before="0" w:after="0" w:line="240" w:lineRule="auto"/>
              <w:rPr/>
            </w:pPr>
            <w:r>
              <w:rPr/>
              <w:t xml:space="preserve">1.1</w:t>
            </w:r>
            <w:r>
              <w:rPr>
                <w:rFonts w:eastAsia="" w:cs="" w:asciiTheme="minorHAnsi" w:hAnsiTheme="minorHAnsi" w:eastAsiaTheme="minorHAnsi" w:cstheme="minorBidi"/>
                <w:color w:val="auto"/>
                <w:kern w:val="0"/>
                <w:sz w:val="22"/>
                <w:szCs w:val="22"/>
                <w:lang w:val="en-US" w:eastAsia="en-US" w:bidi="ar-SA"/>
              </w:rPr>
            </w: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top="1440" w:right="1440" w:bottom="1440" w:left="1440" w:header="0" w:footer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eastAsia="" w:cs="" w:asciiTheme="minorHAnsi" w:hAnsiTheme="minorHAnsi" w:eastAsiaTheme="minorHAnsi" w:cstheme="minorBid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pPr>
      <w:widowControl/>
      <w:suppressAutoHyphens w:val="true"/>
      <w:bidi w:val="false"/>
      <w:spacing w:before="0" w:after="200" w:line="276" w:lineRule="auto"/>
      <w:jc w:val="left"/>
    </w:pPr>
    <w:rPr>
      <w:rFonts w:eastAsia="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eastAsia="" w:cs="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eastAsia="" w:cs="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eastAsia="" w:cs="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eastAsia="" w:cs="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qFormat/>
    <w:rPr/>
  </w:style>
  <w:style w:type="character" w:styleId="HeaderChar" w:customStyle="true">
    <w:name w:val="Header Char"/>
    <w:basedOn w:val="DefaultParagraphFont"/>
    <w:link w:val="Header"/>
    <w:uiPriority w:val="99"/>
    <w:qFormat/>
    <w:rsid w:val="00841cd9"/>
    <w:rPr/>
  </w:style>
  <w:style w:type="character" w:styleId="Heading1Char" w:customStyle="true">
    <w:name w:val="Heading 1 Char"/>
    <w:basedOn w:val="DefaultParagraphFont"/>
    <w:link w:val="Heading1"/>
    <w:uiPriority w:val="9"/>
    <w:qFormat/>
    <w:rsid w:val="00841cd9"/>
    <w:rPr>
      <w:rFonts w:eastAsia="" w:cs="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qFormat/>
    <w:rsid w:val="00841cd9"/>
    <w:rPr>
      <w:rFonts w:eastAsia="" w:cs="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qFormat/>
    <w:rsid w:val="00841cd9"/>
    <w:rPr>
      <w:rFonts w:eastAsia="" w:cs="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qFormat/>
    <w:rsid w:val="00841cd9"/>
    <w:rPr>
      <w:rFonts w:eastAsia="" w:cs="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SubtitleChar" w:customStyle="true">
    <w:name w:val="Subtitle Char"/>
    <w:basedOn w:val="DefaultParagraphFont"/>
    <w:link w:val="Subtitle"/>
    <w:uiPriority w:val="11"/>
    <w:qFormat/>
    <w:rsid w:val="00841cd9"/>
    <w:rPr>
      <w:rFonts w:eastAsia="" w:cs="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TitleChar" w:customStyle="true">
    <w:name w:val="Title Char"/>
    <w:basedOn w:val="DefaultParagraphFont"/>
    <w:link w:val="Title"/>
    <w:uiPriority w:val="10"/>
    <w:qFormat/>
    <w:rsid w:val="00841cd9"/>
    <w:rPr>
      <w:rFonts w:eastAsia="" w:cs="" w:asciiTheme="majorHAnsi" w:hAnsiTheme="majorHAnsi" w:eastAsiaTheme="majorEastAsia" w:cstheme="majorBidi"/>
      <w:color w:val="17365D" w:themeColor="text2" w:themeShade="bf"/>
      <w:spacing w:val="5"/>
      <w:kern w:val="2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Internet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sz="8" w:space="4"/>
      </w:pBdr>
      <w:spacing w:before="0" w:after="300"/>
      <w:contextualSpacing/>
    </w:pPr>
    <w:rPr>
      <w:rFonts w:eastAsia="" w:cs="" w:asciiTheme="majorHAnsi" w:hAnsiTheme="majorHAnsi" w:eastAsiaTheme="majorEastAsia" w:cstheme="majorBidi"/>
      <w:color w:val="17365D" w:themeColor="text2" w:themeShade="bf"/>
      <w:spacing w:val="5"/>
      <w:kern w:val="2"/>
      <w:sz w:val="52"/>
      <w:szCs w:val="52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fontTable.xml" Type="http://schemas.openxmlformats.org/officeDocument/2006/relationships/fontTable" Id="rId2"/>
    <Relationship Target="settings.xml" Type="http://schemas.openxmlformats.org/officeDocument/2006/relationships/settings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/>
  <properties:Pages>1</properties:Pages>
  <properties:Words>35</properties:Words>
  <properties:Characters>420</properties:Characters>
  <properties:Paragraphs>19</properties:Paragraphs>
  <properties:TotalTime>11</properties:TotalTime>
  <properties:CharactersWithSpaces>436</properties:CharactersWithSpaces>
  <properties:Application>LibreOffice/6.4.6.2$Linux_X86_64 LibreOffice_project/40$Build-2</properties:Applicat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/>
  <dc:description/>
  <dc:language>en-US</dc:language>
  <cp:lastModifiedBy/>
  <dcterms:modified xmlns:xsi="http://www.w3.org/2001/XMLSchema-instance" xsi:type="dcterms:W3CDTF">2021-03-30T18:19:15Z</dcterms:modified>
  <cp:revision>4</cp:revision>
  <dc:subject/>
  <dc:title/>
</cp:coreProperties>
</file>