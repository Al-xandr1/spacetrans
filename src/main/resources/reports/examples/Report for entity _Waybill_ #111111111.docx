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docProps/core.xml" Type="http://schemas.openxmlformats.org/package/2006/relationships/metadata/core-properties" Id="rId1"/>
    <Relationship Target="docProps/app.xml" Type="http://schemas.openxmlformats.org/officeDocument/2006/relationships/extended-properties" Id="rId2"/>
    <Relationship Target="word/document.xml" Type="http://schemas.openxmlformats.org/officeDocument/2006/relationships/officeDocument" Id="rId3"/>
</Relationships>

</file>

<file path=word/document.xml><?xml version="1.0" encoding="utf-8"?>
<w:document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p14">
  <w:body>
    <!-- Modified by docx4j 8.1.6 (Apache licensed) using REFERENCE JAXB in AdoptOpenJDK Java 11.0.10 on Linux -->
    <w:p>
      <w:pPr>
        <w:pStyle w:val="Normal"/>
        <w:rPr/>
      </w:pPr>
      <w:r>
        <w:rPr/>
        <w:t xml:space="preserve">ID: 5976463e-9f62-63d2-b8d5-500a5bc94fe2</w:t>
      </w:r>
    </w:p>
    <w:p>
      <w:pPr>
        <w:pStyle w:val="Normal"/>
        <w:rPr/>
      </w:pPr>
      <w:r>
        <w:rPr/>
        <w:t xml:space="preserve">Version: 4</w:t>
      </w:r>
    </w:p>
    <w:p>
      <w:pPr>
        <w:pStyle w:val="Normal"/>
        <w:rPr/>
      </w:pPr>
      <w:r>
        <w:rPr/>
        <w:t xml:space="preserve">Reference: 111111111</w:t>
      </w:r>
    </w:p>
    <w:p>
      <w:pPr>
        <w:pStyle w:val="Normal"/>
        <w:rPr/>
      </w:pPr>
      <w:r>
        <w:rPr/>
        <w:t xml:space="preserve">Creator: operator1 operator1 [operator1]</w:t>
      </w:r>
    </w:p>
    <w:p>
      <w:pPr>
        <w:pStyle w:val="Normal"/>
        <w:rPr/>
      </w:pPr>
      <w:r>
        <w:rPr/>
        <w:t xml:space="preserve">Shipper: Ind2</w:t>
      </w:r>
    </w:p>
    <w:p>
      <w:pPr>
        <w:pStyle w:val="Normal"/>
        <w:rPr/>
      </w:pPr>
      <w:r>
        <w:rPr/>
        <w:t xml:space="preserve">Consignee: Comp2</w:t>
      </w:r>
    </w:p>
    <w:p>
      <w:pPr>
        <w:pStyle w:val="Normal"/>
        <w:rPr/>
      </w:pPr>
      <w:r>
        <w:rPr/>
        <w:t xml:space="preserve">Departure port: Mars Primary port</w:t>
      </w:r>
    </w:p>
    <w:p>
      <w:pPr>
        <w:pStyle w:val="Normal"/>
        <w:rPr/>
      </w:pPr>
      <w:r>
        <w:rPr/>
        <w:t xml:space="preserve">Destination port: Mars Primary port</w:t>
      </w:r>
    </w:p>
    <w:p>
      <w:pPr>
        <w:pStyle w:val="Normal"/>
        <w:rPr/>
      </w:pPr>
      <w:r>
        <w:rPr/>
        <w:t xml:space="preserve">Carrier: FedEx Mars's</w:t>
      </w:r>
    </w:p>
    <w:p>
      <w:pPr>
        <w:pStyle w:val="Normal"/>
        <w:rPr/>
      </w:pPr>
      <w:r>
        <w:rPr/>
        <w:t xml:space="preserve">Waybill items: [com.company.spacetrans.entity.WaybillItem-8f5c86ad-cb70-b12d-3eb3-e54463043703 [detached], com.company.spacetrans.entity.WaybillItem-51b52c54-78a3-5f6e-6492-d07e2f1bd309 [detached], com.company.spacetrans.entity.WaybillItem-2f256485-46aa-2e95-30a3-48528df69045 [detached], com.company.spacetrans.entity.WaybillItem-50b9d9d0-1aac-6210-7274-42650e99a7e9 [detached]]</w:t>
      </w:r>
    </w:p>
    <w:p>
      <w:pPr>
        <w:pStyle w:val="Normal"/>
        <w:rPr/>
      </w:pPr>
      <w:r>
        <w:rPr/>
        <w:t xml:space="preserve">Total weight: 14</w:t>
      </w:r>
    </w:p>
    <w:p>
      <w:pPr>
        <w:pStyle w:val="Normal"/>
        <w:rPr/>
      </w:pPr>
      <w:r>
        <w:rPr/>
        <w:t xml:space="preserve">Total charge: 83.4</w:t>
      </w:r>
    </w:p>
    <w:p>
      <w:pPr>
        <w:pStyle w:val="Normal"/>
        <w:spacing w:before="0" w:after="200"/>
        <w:rPr/>
      </w:pPr>
      <w:r>
        <w:rPr/>
      </w:r>
    </w:p>
    <w:tbl>
      <w:tblPr>
        <w:tblStyle w:val="TableGrid"/>
        <w:tblW w:w="901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978"/>
        <w:gridCol w:w="1716"/>
        <w:gridCol w:w="2062"/>
        <w:gridCol w:w="3263"/>
      </w:tblGrid>
      <w:tr>
        <w:trPr/>
        <w:tc>
          <w:tcPr>
            <w:tcW w:w="1978" w:type="dxa"/>
            <w:tcBorders/>
          </w:tcPr>
          <w:p>
            <w:pPr>
              <w:pStyle w:val="Normal"/>
              <w:spacing w:before="0" w:after="0" w:line="240" w:lineRule="auto"/>
              <w:rPr/>
            </w:pPr>
            <w:r>
              <w:rPr/>
              <w:t/>
            </w:r>
            <w:r>
              <w:rPr>
                <w:rFonts w:eastAsia="" w:cs="" w:asciiTheme="minorHAnsi" w:hAnsiTheme="minorHAnsi" w:eastAsiaTheme="minorHAnsi" w:cstheme="minorBidi"/>
                <w:color w:val="auto"/>
                <w:kern w:val="0"/>
                <w:sz w:val="22"/>
                <w:szCs w:val="22"/>
                <w:lang w:val="en-US" w:eastAsia="en-US" w:bidi="ar-SA"/>
              </w:rPr>
            </w:r>
            <w:r>
              <w:rPr/>
            </w:r>
            <w:r>
              <w:rPr>
                <w:rFonts w:eastAsia="" w:cs="" w:asciiTheme="minorHAnsi" w:hAnsiTheme="minorHAnsi" w:eastAsiaTheme="minorHAnsi" w:cstheme="minorBidi"/>
                <w:color w:val="auto"/>
                <w:kern w:val="0"/>
                <w:sz w:val="22"/>
                <w:szCs w:val="22"/>
                <w:lang w:val="en-US" w:eastAsia="en-US" w:bidi="ar-SA"/>
              </w:rPr>
              <w:t>Items</w:t>
            </w:r>
            <w:r>
              <w:rPr/>
              <w:t>.</w:t>
            </w:r>
            <w:r>
              <w:rPr/>
              <w:t>Number</w:t>
            </w:r>
          </w:p>
        </w:tc>
        <w:tc>
          <w:tcPr>
            <w:tcW w:w="1716" w:type="dxa"/>
            <w:tcBorders/>
          </w:tcPr>
          <w:p>
            <w:pPr>
              <w:pStyle w:val="Normal"/>
              <w:spacing w:before="0" w:after="0" w:line="240" w:lineRule="auto"/>
              <w:rPr/>
            </w:pPr>
            <w:r>
              <w:rPr>
                <w:rFonts w:eastAsia="" w:cs="" w:asciiTheme="minorHAnsi" w:hAnsiTheme="minorHAnsi" w:eastAsiaTheme="minorHAnsi" w:cstheme="minorBidi"/>
                <w:color w:val="auto"/>
                <w:kern w:val="0"/>
                <w:sz w:val="22"/>
                <w:szCs w:val="22"/>
                <w:lang w:val="en-US" w:eastAsia="en-US" w:bidi="ar-SA"/>
              </w:rPr>
              <w:t>Items</w:t>
            </w:r>
            <w:r>
              <w:rPr/>
              <w:t>.</w:t>
            </w:r>
            <w:r>
              <w:rPr/>
              <w:t>N</w:t>
            </w:r>
            <w:r>
              <w:rPr/>
              <w:t>ame</w:t>
            </w:r>
          </w:p>
        </w:tc>
        <w:tc>
          <w:tcPr>
            <w:tcW w:w="2062" w:type="dxa"/>
            <w:tcBorders/>
          </w:tcPr>
          <w:p>
            <w:pPr>
              <w:pStyle w:val="Normal"/>
              <w:spacing w:before="0" w:after="0" w:line="240" w:lineRule="auto"/>
              <w:rPr>
                <w:rFonts w:eastAsia="" w:cs="" w:asciiTheme="minorHAnsi" w:hAnsiTheme="minorHAnsi" w:eastAsiaTheme="minorHAnsi" w:cstheme="minorBidi"/>
                <w:color w:val="auto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" w:cs="" w:asciiTheme="minorHAnsi" w:hAnsiTheme="minorHAnsi" w:eastAsiaTheme="minorHAnsi" w:cstheme="minorBidi"/>
                <w:color w:val="auto"/>
                <w:kern w:val="0"/>
                <w:sz w:val="22"/>
                <w:szCs w:val="22"/>
                <w:lang w:val="en-US" w:eastAsia="en-US" w:bidi="ar-SA"/>
              </w:rPr>
              <w:t>Items.Weight</w:t>
            </w:r>
          </w:p>
        </w:tc>
        <w:tc>
          <w:tcPr>
            <w:tcW w:w="3263" w:type="dxa"/>
            <w:tcBorders/>
          </w:tcPr>
          <w:p>
            <w:pPr>
              <w:pStyle w:val="Normal"/>
              <w:spacing w:before="0" w:after="0" w:line="240" w:lineRule="auto"/>
              <w:rPr>
                <w:rFonts w:eastAsia="" w:cs="" w:asciiTheme="minorHAnsi" w:hAnsiTheme="minorHAnsi" w:eastAsiaTheme="minorHAnsi" w:cstheme="minorBidi"/>
                <w:color w:val="auto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" w:cs="" w:asciiTheme="minorHAnsi" w:hAnsiTheme="minorHAnsi" w:eastAsiaTheme="minorHAnsi" w:cstheme="minorBidi"/>
                <w:color w:val="auto"/>
                <w:kern w:val="0"/>
                <w:sz w:val="22"/>
                <w:szCs w:val="22"/>
                <w:lang w:val="en-US" w:eastAsia="en-US" w:bidi="ar-SA"/>
              </w:rPr>
              <w:t>Items.Charge</w:t>
            </w:r>
          </w:p>
        </w:tc>
      </w:tr>
      <w:tr>
        <w:trPr/>
        <w:tc>
          <w:tcPr>
            <w:tcW w:w="1978" w:type="dxa"/>
            <w:tcBorders/>
          </w:tcPr>
          <w:p>
            <w:pPr>
              <w:pStyle w:val="Normal"/>
              <w:spacing w:before="0" w:after="0" w:line="240" w:lineRule="auto"/>
              <w:rPr/>
            </w:pPr>
            <w:r>
              <w:rPr/>
              <w:t xml:space="preserve">3</w:t>
            </w:r>
            <w:r>
              <w:rPr/>
            </w:r>
            <w:r>
              <w:rPr/>
            </w:r>
          </w:p>
        </w:tc>
        <w:tc>
          <w:tcPr>
            <w:tcW w:w="1716" w:type="dxa"/>
            <w:tcBorders/>
          </w:tcPr>
          <w:p>
            <w:pPr>
              <w:pStyle w:val="Normal"/>
              <w:spacing w:before="0" w:after="0" w:line="240" w:lineRule="auto"/>
              <w:rPr/>
            </w:pPr>
            <w:r>
              <w:rPr/>
              <w:t xml:space="preserve">1</w:t>
            </w:r>
            <w:r>
              <w:rPr>
                <w:rFonts w:eastAsia="" w:cs="" w:asciiTheme="minorHAnsi" w:hAnsiTheme="minorHAnsi" w:eastAsiaTheme="minorHAnsi" w:cstheme="minorBidi"/>
                <w:color w:val="auto"/>
                <w:kern w:val="0"/>
                <w:sz w:val="22"/>
                <w:szCs w:val="22"/>
                <w:lang w:val="en-US" w:eastAsia="en-US" w:bidi="ar-SA"/>
              </w:rPr>
            </w:r>
            <w:r>
              <w:rPr/>
            </w:r>
          </w:p>
        </w:tc>
        <w:tc>
          <w:tcPr>
            <w:tcW w:w="2062" w:type="dxa"/>
            <w:tcBorders/>
          </w:tcPr>
          <w:p>
            <w:pPr>
              <w:pStyle w:val="Normal"/>
              <w:spacing w:before="0" w:after="0" w:line="240" w:lineRule="auto"/>
              <w:rPr/>
            </w:pPr>
            <w:r>
              <w:rPr/>
              <w:t xml:space="preserve">1</w:t>
            </w:r>
            <w:r>
              <w:rPr>
                <w:rFonts w:eastAsia="" w:cs="" w:asciiTheme="minorHAnsi" w:hAnsiTheme="minorHAnsi" w:eastAsiaTheme="minorHAnsi" w:cstheme="minorBidi"/>
                <w:color w:val="auto"/>
                <w:kern w:val="0"/>
                <w:sz w:val="22"/>
                <w:szCs w:val="22"/>
                <w:lang w:val="en-US" w:eastAsia="en-US" w:bidi="ar-SA"/>
              </w:rPr>
            </w:r>
            <w:r>
              <w:rPr/>
            </w:r>
          </w:p>
        </w:tc>
        <w:tc>
          <w:tcPr>
            <w:tcW w:w="3263" w:type="dxa"/>
            <w:tcBorders/>
          </w:tcPr>
          <w:p>
            <w:pPr>
              <w:pStyle w:val="Normal"/>
              <w:spacing w:before="0" w:after="0" w:line="240" w:lineRule="auto"/>
              <w:rPr/>
            </w:pPr>
            <w:r>
              <w:rPr/>
              <w:t xml:space="preserve">1.1</w:t>
            </w:r>
            <w:r>
              <w:rPr>
                <w:rFonts w:eastAsia="" w:cs="" w:asciiTheme="minorHAnsi" w:hAnsiTheme="minorHAnsi" w:eastAsiaTheme="minorHAnsi" w:cstheme="minorBidi"/>
                <w:color w:val="auto"/>
                <w:kern w:val="0"/>
                <w:sz w:val="22"/>
                <w:szCs w:val="22"/>
                <w:lang w:val="en-US" w:eastAsia="en-US" w:bidi="ar-SA"/>
              </w:rPr>
            </w:r>
            <w:r>
              <w:rPr/>
            </w:r>
          </w:p>
        </w:tc>
      </w:tr>
      <w:tr>
        <w:trPr/>
        <w:tc>
          <w:tcPr>
            <w:tcW w:w="1978" w:type="dxa"/>
            <w:tcBorders/>
          </w:tcPr>
          <w:p>
            <w:pPr>
              <w:pStyle w:val="Normal"/>
              <w:spacing w:before="0" w:after="0" w:line="240" w:lineRule="auto"/>
              <w:rPr/>
            </w:pPr>
            <w:r>
              <w:rPr/>
              <w:t xml:space="preserve">4</w:t>
            </w:r>
            <w:r>
              <w:rPr/>
            </w:r>
            <w:r>
              <w:rPr/>
            </w:r>
          </w:p>
        </w:tc>
        <w:tc>
          <w:tcPr>
            <w:tcW w:w="1716" w:type="dxa"/>
            <w:tcBorders/>
          </w:tcPr>
          <w:p>
            <w:pPr>
              <w:pStyle w:val="Normal"/>
              <w:spacing w:before="0" w:after="0" w:line="240" w:lineRule="auto"/>
              <w:rPr/>
            </w:pPr>
            <w:r>
              <w:rPr/>
              <w:t xml:space="preserve">55</w:t>
            </w:r>
            <w:r>
              <w:rPr>
                <w:rFonts w:eastAsia="" w:cs="" w:asciiTheme="minorHAnsi" w:hAnsiTheme="minorHAnsi" w:eastAsiaTheme="minorHAnsi" w:cstheme="minorBidi"/>
                <w:color w:val="auto"/>
                <w:kern w:val="0"/>
                <w:sz w:val="22"/>
                <w:szCs w:val="22"/>
                <w:lang w:val="en-US" w:eastAsia="en-US" w:bidi="ar-SA"/>
              </w:rPr>
            </w:r>
            <w:r>
              <w:rPr/>
            </w:r>
          </w:p>
        </w:tc>
        <w:tc>
          <w:tcPr>
            <w:tcW w:w="2062" w:type="dxa"/>
            <w:tcBorders/>
          </w:tcPr>
          <w:p>
            <w:pPr>
              <w:pStyle w:val="Normal"/>
              <w:spacing w:before="0" w:after="0" w:line="240" w:lineRule="auto"/>
              <w:rPr/>
            </w:pPr>
            <w:r>
              <w:rPr/>
              <w:t xml:space="preserve">5</w:t>
            </w:r>
            <w:r>
              <w:rPr>
                <w:rFonts w:eastAsia="" w:cs="" w:asciiTheme="minorHAnsi" w:hAnsiTheme="minorHAnsi" w:eastAsiaTheme="minorHAnsi" w:cstheme="minorBidi"/>
                <w:color w:val="auto"/>
                <w:kern w:val="0"/>
                <w:sz w:val="22"/>
                <w:szCs w:val="22"/>
                <w:lang w:val="en-US" w:eastAsia="en-US" w:bidi="ar-SA"/>
              </w:rPr>
            </w:r>
            <w:r>
              <w:rPr/>
            </w:r>
          </w:p>
        </w:tc>
        <w:tc>
          <w:tcPr>
            <w:tcW w:w="3263" w:type="dxa"/>
            <w:tcBorders/>
          </w:tcPr>
          <w:p>
            <w:pPr>
              <w:pStyle w:val="Normal"/>
              <w:spacing w:before="0" w:after="0" w:line="240" w:lineRule="auto"/>
              <w:rPr/>
            </w:pPr>
            <w:r>
              <w:rPr/>
              <w:t xml:space="preserve">17.5</w:t>
            </w:r>
            <w:r>
              <w:rPr>
                <w:rFonts w:eastAsia="" w:cs="" w:asciiTheme="minorHAnsi" w:hAnsiTheme="minorHAnsi" w:eastAsiaTheme="minorHAnsi" w:cstheme="minorBidi"/>
                <w:color w:val="auto"/>
                <w:kern w:val="0"/>
                <w:sz w:val="22"/>
                <w:szCs w:val="22"/>
                <w:lang w:val="en-US" w:eastAsia="en-US" w:bidi="ar-SA"/>
              </w:rPr>
            </w:r>
            <w:r>
              <w:rPr/>
            </w:r>
          </w:p>
        </w:tc>
      </w:tr>
      <w:tr>
        <w:trPr/>
        <w:tc>
          <w:tcPr>
            <w:tcW w:w="1978" w:type="dxa"/>
            <w:tcBorders/>
          </w:tcPr>
          <w:p>
            <w:pPr>
              <w:pStyle w:val="Normal"/>
              <w:spacing w:before="0" w:after="0" w:line="240" w:lineRule="auto"/>
              <w:rPr/>
            </w:pPr>
            <w:r>
              <w:rPr/>
              <w:t xml:space="preserve">2</w:t>
            </w:r>
            <w:r>
              <w:rPr/>
            </w:r>
            <w:r>
              <w:rPr/>
            </w:r>
          </w:p>
        </w:tc>
        <w:tc>
          <w:tcPr>
            <w:tcW w:w="1716" w:type="dxa"/>
            <w:tcBorders/>
          </w:tcPr>
          <w:p>
            <w:pPr>
              <w:pStyle w:val="Normal"/>
              <w:spacing w:before="0" w:after="0" w:line="240" w:lineRule="auto"/>
              <w:rPr/>
            </w:pPr>
            <w:r>
              <w:rPr/>
              <w:t xml:space="preserve">3</w:t>
            </w:r>
            <w:r>
              <w:rPr>
                <w:rFonts w:eastAsia="" w:cs="" w:asciiTheme="minorHAnsi" w:hAnsiTheme="minorHAnsi" w:eastAsiaTheme="minorHAnsi" w:cstheme="minorBidi"/>
                <w:color w:val="auto"/>
                <w:kern w:val="0"/>
                <w:sz w:val="22"/>
                <w:szCs w:val="22"/>
                <w:lang w:val="en-US" w:eastAsia="en-US" w:bidi="ar-SA"/>
              </w:rPr>
            </w:r>
            <w:r>
              <w:rPr/>
            </w:r>
          </w:p>
        </w:tc>
        <w:tc>
          <w:tcPr>
            <w:tcW w:w="2062" w:type="dxa"/>
            <w:tcBorders/>
          </w:tcPr>
          <w:p>
            <w:pPr>
              <w:pStyle w:val="Normal"/>
              <w:spacing w:before="0" w:after="0" w:line="240" w:lineRule="auto"/>
              <w:rPr/>
            </w:pPr>
            <w:r>
              <w:rPr/>
              <w:t xml:space="preserve">3</w:t>
            </w:r>
            <w:r>
              <w:rPr>
                <w:rFonts w:eastAsia="" w:cs="" w:asciiTheme="minorHAnsi" w:hAnsiTheme="minorHAnsi" w:eastAsiaTheme="minorHAnsi" w:cstheme="minorBidi"/>
                <w:color w:val="auto"/>
                <w:kern w:val="0"/>
                <w:sz w:val="22"/>
                <w:szCs w:val="22"/>
                <w:lang w:val="en-US" w:eastAsia="en-US" w:bidi="ar-SA"/>
              </w:rPr>
            </w:r>
            <w:r>
              <w:rPr/>
            </w:r>
          </w:p>
        </w:tc>
        <w:tc>
          <w:tcPr>
            <w:tcW w:w="3263" w:type="dxa"/>
            <w:tcBorders/>
          </w:tcPr>
          <w:p>
            <w:pPr>
              <w:pStyle w:val="Normal"/>
              <w:spacing w:before="0" w:after="0" w:line="240" w:lineRule="auto"/>
              <w:rPr/>
            </w:pPr>
            <w:r>
              <w:rPr/>
              <w:t xml:space="preserve">5.7</w:t>
            </w:r>
            <w:r>
              <w:rPr>
                <w:rFonts w:eastAsia="" w:cs="" w:asciiTheme="minorHAnsi" w:hAnsiTheme="minorHAnsi" w:eastAsiaTheme="minorHAnsi" w:cstheme="minorBidi"/>
                <w:color w:val="auto"/>
                <w:kern w:val="0"/>
                <w:sz w:val="22"/>
                <w:szCs w:val="22"/>
                <w:lang w:val="en-US" w:eastAsia="en-US" w:bidi="ar-SA"/>
              </w:rPr>
            </w:r>
            <w:r>
              <w:rPr/>
            </w:r>
          </w:p>
        </w:tc>
      </w:tr>
      <w:tr>
        <w:trPr/>
        <w:tc>
          <w:tcPr>
            <w:tcW w:w="1978" w:type="dxa"/>
            <w:tcBorders/>
          </w:tcPr>
          <w:p>
            <w:pPr>
              <w:pStyle w:val="Normal"/>
              <w:spacing w:before="0" w:after="0" w:line="240" w:lineRule="auto"/>
              <w:rPr/>
            </w:pPr>
            <w:r>
              <w:rPr/>
              <w:t xml:space="preserve">1</w:t>
            </w:r>
            <w:r>
              <w:rPr/>
            </w:r>
            <w:r>
              <w:rPr/>
            </w:r>
          </w:p>
        </w:tc>
        <w:tc>
          <w:tcPr>
            <w:tcW w:w="1716" w:type="dxa"/>
            <w:tcBorders/>
          </w:tcPr>
          <w:p>
            <w:pPr>
              <w:pStyle w:val="Normal"/>
              <w:spacing w:before="0" w:after="0" w:line="240" w:lineRule="auto"/>
              <w:rPr/>
            </w:pPr>
            <w:r>
              <w:rPr/>
              <w:t xml:space="preserve">5</w:t>
            </w:r>
            <w:r>
              <w:rPr>
                <w:rFonts w:eastAsia="" w:cs="" w:asciiTheme="minorHAnsi" w:hAnsiTheme="minorHAnsi" w:eastAsiaTheme="minorHAnsi" w:cstheme="minorBidi"/>
                <w:color w:val="auto"/>
                <w:kern w:val="0"/>
                <w:sz w:val="22"/>
                <w:szCs w:val="22"/>
                <w:lang w:val="en-US" w:eastAsia="en-US" w:bidi="ar-SA"/>
              </w:rPr>
            </w:r>
            <w:r>
              <w:rPr/>
            </w:r>
          </w:p>
        </w:tc>
        <w:tc>
          <w:tcPr>
            <w:tcW w:w="2062" w:type="dxa"/>
            <w:tcBorders/>
          </w:tcPr>
          <w:p>
            <w:pPr>
              <w:pStyle w:val="Normal"/>
              <w:spacing w:before="0" w:after="0" w:line="240" w:lineRule="auto"/>
              <w:rPr/>
            </w:pPr>
            <w:r>
              <w:rPr/>
              <w:t xml:space="preserve">5</w:t>
            </w:r>
            <w:r>
              <w:rPr>
                <w:rFonts w:eastAsia="" w:cs="" w:asciiTheme="minorHAnsi" w:hAnsiTheme="minorHAnsi" w:eastAsiaTheme="minorHAnsi" w:cstheme="minorBidi"/>
                <w:color w:val="auto"/>
                <w:kern w:val="0"/>
                <w:sz w:val="22"/>
                <w:szCs w:val="22"/>
                <w:lang w:val="en-US" w:eastAsia="en-US" w:bidi="ar-SA"/>
              </w:rPr>
            </w:r>
            <w:r>
              <w:rPr/>
            </w:r>
          </w:p>
        </w:tc>
        <w:tc>
          <w:tcPr>
            <w:tcW w:w="3263" w:type="dxa"/>
            <w:tcBorders/>
          </w:tcPr>
          <w:p>
            <w:pPr>
              <w:pStyle w:val="Normal"/>
              <w:spacing w:before="0" w:after="0" w:line="240" w:lineRule="auto"/>
              <w:rPr/>
            </w:pPr>
            <w:r>
              <w:rPr/>
              <w:t xml:space="preserve">142.5</w:t>
            </w:r>
            <w:r>
              <w:rPr>
                <w:rFonts w:eastAsia="" w:cs="" w:asciiTheme="minorHAnsi" w:hAnsiTheme="minorHAnsi" w:eastAsiaTheme="minorHAnsi" w:cstheme="minorBidi"/>
                <w:color w:val="auto"/>
                <w:kern w:val="0"/>
                <w:sz w:val="22"/>
                <w:szCs w:val="22"/>
                <w:lang w:val="en-US" w:eastAsia="en-US" w:bidi="ar-SA"/>
              </w:rPr>
            </w:r>
            <w:r>
              <w:rPr/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top="1440" w:right="1440" w:bottom="1440" w:left="1440" w:header="0" w:footer="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zoom w:percent="16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">
  <w:docDefaults>
    <w:rPrDefault>
      <w:rPr>
        <w:rFonts w:eastAsia="" w:cs="" w:asciiTheme="minorHAnsi" w:hAnsiTheme="minorHAnsi" w:eastAsiaTheme="minorHAnsi" w:cstheme="minorBid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  <w:pPr>
      <w:widowControl/>
      <w:suppressAutoHyphens w:val="true"/>
      <w:bidi w:val="false"/>
      <w:spacing w:before="0" w:after="200" w:line="276" w:lineRule="auto"/>
      <w:jc w:val="left"/>
    </w:pPr>
    <w:rPr>
      <w:rFonts w:eastAsia="" w:cs="" w:asciiTheme="minorHAnsi" w:hAnsiTheme="minorHAnsi" w:eastAsiaTheme="minorHAnsi" w:cstheme="minorBid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 w:val="true"/>
      <w:keepLines/>
      <w:spacing w:before="480" w:after="200"/>
      <w:outlineLvl w:val="0"/>
    </w:pPr>
    <w:rPr>
      <w:rFonts w:eastAsia="" w:cs=""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 w:val="true"/>
      <w:keepLines/>
      <w:spacing w:before="200" w:after="200"/>
      <w:outlineLvl w:val="1"/>
    </w:pPr>
    <w:rPr>
      <w:rFonts w:eastAsia="" w:cs=""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 w:val="true"/>
      <w:keepLines/>
      <w:spacing w:before="200" w:after="200"/>
      <w:outlineLvl w:val="2"/>
    </w:pPr>
    <w:rPr>
      <w:rFonts w:eastAsia="" w:cs=""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 w:val="true"/>
      <w:keepLines/>
      <w:spacing w:before="200" w:after="200"/>
      <w:outlineLvl w:val="3"/>
    </w:pPr>
    <w:rPr>
      <w:rFonts w:eastAsia="" w:cs=""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  <w:qFormat/>
    <w:rPr/>
  </w:style>
  <w:style w:type="character" w:styleId="HeaderChar" w:customStyle="true">
    <w:name w:val="Header Char"/>
    <w:basedOn w:val="DefaultParagraphFont"/>
    <w:link w:val="Header"/>
    <w:uiPriority w:val="99"/>
    <w:qFormat/>
    <w:rsid w:val="00841cd9"/>
    <w:rPr/>
  </w:style>
  <w:style w:type="character" w:styleId="Heading1Char" w:customStyle="true">
    <w:name w:val="Heading 1 Char"/>
    <w:basedOn w:val="DefaultParagraphFont"/>
    <w:link w:val="Heading1"/>
    <w:uiPriority w:val="9"/>
    <w:qFormat/>
    <w:rsid w:val="00841cd9"/>
    <w:rPr>
      <w:rFonts w:eastAsia="" w:cs=""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qFormat/>
    <w:rsid w:val="00841cd9"/>
    <w:rPr>
      <w:rFonts w:eastAsia="" w:cs=""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qFormat/>
    <w:rsid w:val="00841cd9"/>
    <w:rPr>
      <w:rFonts w:eastAsia="" w:cs=""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qFormat/>
    <w:rsid w:val="00841cd9"/>
    <w:rPr>
      <w:rFonts w:eastAsia="" w:cs=""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SubtitleChar" w:customStyle="true">
    <w:name w:val="Subtitle Char"/>
    <w:basedOn w:val="DefaultParagraphFont"/>
    <w:link w:val="Subtitle"/>
    <w:uiPriority w:val="11"/>
    <w:qFormat/>
    <w:rsid w:val="00841cd9"/>
    <w:rPr>
      <w:rFonts w:eastAsia="" w:cs=""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TitleChar" w:customStyle="true">
    <w:name w:val="Title Char"/>
    <w:basedOn w:val="DefaultParagraphFont"/>
    <w:link w:val="Title"/>
    <w:uiPriority w:val="10"/>
    <w:qFormat/>
    <w:rsid w:val="00841cd9"/>
    <w:rPr>
      <w:rFonts w:eastAsia="" w:cs="" w:asciiTheme="majorHAnsi" w:hAnsiTheme="majorHAnsi" w:eastAsiaTheme="majorEastAsia" w:cstheme="majorBidi"/>
      <w:color w:val="17365D" w:themeColor="text2" w:themeShade="bf"/>
      <w:spacing w:val="5"/>
      <w:kern w:val="2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Internet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lear" w:pos="720"/>
        <w:tab w:val="center" w:leader="none" w:pos="4680"/>
        <w:tab w:val="right" w:leader="none" w:pos="9360"/>
      </w:tabs>
    </w:pPr>
    <w:rPr/>
  </w:style>
  <w:style w:type="paragraph" w:styleId="NormalIndent">
    <w:name w:val="Normal Indent"/>
    <w:basedOn w:val="Normal"/>
    <w:uiPriority w:val="99"/>
    <w:unhideWhenUsed/>
    <w:qFormat/>
    <w:rsid w:val="00841cd9"/>
    <w:pPr>
      <w:ind w:left="720" w:hanging="0"/>
    </w:pPr>
    <w:rPr/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ind w:left="86" w:hanging="0"/>
    </w:pPr>
    <w:rPr>
      <w:rFonts w:eastAsia="" w:cs=""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sz="8" w:space="4"/>
      </w:pBdr>
      <w:spacing w:before="0" w:after="300"/>
      <w:contextualSpacing/>
    </w:pPr>
    <w:rPr>
      <w:rFonts w:eastAsia="" w:cs="" w:asciiTheme="majorHAnsi" w:hAnsiTheme="majorHAnsi" w:eastAsiaTheme="majorEastAsia" w:cstheme="majorBidi"/>
      <w:color w:val="17365D" w:themeColor="text2" w:themeShade="bf"/>
      <w:spacing w:val="5"/>
      <w:kern w:val="2"/>
      <w:sz w:val="52"/>
      <w:szCs w:val="52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fontTable.xml" Type="http://schemas.openxmlformats.org/officeDocument/2006/relationships/fontTable" Id="rId2"/>
    <Relationship Target="settings.xml" Type="http://schemas.openxmlformats.org/officeDocument/2006/relationships/settings" Id="rId3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/>
  <properties:Pages>1</properties:Pages>
  <properties:Words>38</properties:Words>
  <properties:Characters>449</properties:Characters>
  <properties:Paragraphs>20</properties:Paragraphs>
  <properties:TotalTime>11</properties:TotalTime>
  <properties:CharactersWithSpaces>467</properties:CharactersWithSpaces>
  <properties:Application>LibreOffice/6.4.6.2$Linux_X86_64 LibreOffice_project/40$Build-2</properties:Application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:creator/>
  <dc:description/>
  <dc:language>en-US</dc:language>
  <cp:lastModifiedBy/>
  <dcterms:modified xmlns:xsi="http://www.w3.org/2001/XMLSchema-instance" xsi:type="dcterms:W3CDTF">2021-03-30T17:08:21Z</dcterms:modified>
  <cp:revision>3</cp:revision>
  <dc:subject/>
  <dc:title/>
</cp:coreProperties>
</file>